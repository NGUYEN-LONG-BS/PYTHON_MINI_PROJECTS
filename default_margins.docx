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850" w:right="850" w:bottom="85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